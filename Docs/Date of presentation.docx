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987705192"/>
        <w:placeholder>
          <w:docPart w:val="1C1F1C1D1714834BB87D17F142AC58A0"/>
        </w:placeholder>
        <w:date>
          <w:dateFormat w:val="M/d/yyyy"/>
          <w:lid w:val="en-US"/>
          <w:storeMappedDataAs w:val="dateTime"/>
          <w:calendar w:val="gregorian"/>
        </w:date>
      </w:sdtPr>
      <w:sdtEndPr/>
      <w:sdtContent>
        <w:p w:rsidR="00B4040B" w:rsidRDefault="00DA3E6F">
          <w:r>
            <w:t>Date of presentation</w:t>
          </w:r>
        </w:p>
      </w:sdtContent>
    </w:sdt>
    <w:p w:rsidR="003B1ACD" w:rsidRDefault="003B1ACD" w:rsidP="003B1ACD">
      <w:pPr>
        <w:pStyle w:val="SenderAddress"/>
      </w:pPr>
      <w:r>
        <w:t>Name of Session</w:t>
      </w:r>
    </w:p>
    <w:p w:rsidR="003B1ACD" w:rsidRDefault="003B1ACD" w:rsidP="00DA3E6F">
      <w:pPr>
        <w:pStyle w:val="SenderAddress"/>
        <w:jc w:val="center"/>
      </w:pPr>
    </w:p>
    <w:p w:rsidR="00B4040B" w:rsidRDefault="001C522F" w:rsidP="00DA3E6F">
      <w:pPr>
        <w:pStyle w:val="SenderAddress"/>
        <w:jc w:val="center"/>
      </w:pPr>
      <w:r>
        <w:t>Student, A. T.</w:t>
      </w:r>
    </w:p>
    <w:sdt>
      <w:sdtPr>
        <w:rPr>
          <w:b/>
        </w:rPr>
        <w:id w:val="18534652"/>
        <w:placeholder>
          <w:docPart w:val="221748D053A0E34F823ED2B99FAE812D"/>
        </w:placeholder>
        <w:dataBinding w:prefixMappings="xmlns:ns0='http://schemas.openxmlformats.org/officeDocument/2006/extended-properties' " w:xpath="/ns0:Properties[1]/ns0:Company[1]" w:storeItemID="{6668398D-A668-4E3E-A5EB-62B293D839F1}"/>
        <w:text/>
      </w:sdtPr>
      <w:sdtEndPr/>
      <w:sdtContent>
        <w:p w:rsidR="00B4040B" w:rsidRPr="00DA3E6F" w:rsidRDefault="00DA3E6F" w:rsidP="00DA3E6F">
          <w:pPr>
            <w:pStyle w:val="SenderAddress"/>
            <w:jc w:val="center"/>
            <w:rPr>
              <w:b/>
            </w:rPr>
          </w:pPr>
          <w:r w:rsidRPr="00DA3E6F">
            <w:rPr>
              <w:b/>
            </w:rPr>
            <w:t>Title of Project</w:t>
          </w:r>
        </w:p>
      </w:sdtContent>
    </w:sdt>
    <w:p w:rsidR="00B4040B" w:rsidRPr="00DA3E6F" w:rsidRDefault="003B1ACD" w:rsidP="00DA3E6F">
      <w:pPr>
        <w:pStyle w:val="RecipientAddress"/>
        <w:jc w:val="center"/>
        <w:rPr>
          <w:color w:val="auto"/>
        </w:rPr>
      </w:pPr>
      <w:r>
        <w:rPr>
          <w:color w:val="auto"/>
        </w:rPr>
        <w:t>Dr. A. Supervisor</w:t>
      </w:r>
    </w:p>
    <w:p w:rsidR="00B4040B" w:rsidRDefault="00B4040B">
      <w:pPr>
        <w:pStyle w:val="Salutation"/>
      </w:pPr>
    </w:p>
    <w:p w:rsidR="00DA3E6F" w:rsidRPr="00D60AF6" w:rsidRDefault="00DA3E6F" w:rsidP="00DA3E6F">
      <w:pPr>
        <w:jc w:val="both"/>
        <w:rPr>
          <w:rFonts w:ascii="Arial" w:hAnsi="Arial" w:cs="Arial"/>
        </w:rPr>
      </w:pPr>
      <w:r w:rsidRPr="00D60AF6">
        <w:rPr>
          <w:rFonts w:ascii="Arial" w:hAnsi="Arial" w:cs="Arial"/>
        </w:rPr>
        <w:t>This project concerns the research and design of a driving behaviour model that could identify the user from its inputs and predict his next actions for a small interval of time in the future. The main emphasis of this project is on implementing the necessary tools for capturing and processing the data in order to be appropriate for machine learning techniques. Using a virtual simulator, multiple users were recorded, while driving several laps of different tracks. The user’s actions recorded were the angles turned on the steering wheel, strength applied to the gas and brake pedals, the gears involved and speed of the car. By experimenting with numerous algorithms and approaching different models, it was observed that driving is a sequential model that depends on the previous and current driver’s actions, the car’s response and the environment. Random Forests, Decision trees and Hidden Markov model algorithms have been used with both independent windows of data and sequences of data for predicting, with high accuracy, the identity of the driver. Feature extraction as well as feature selection algorithms were introduced to increase the performance of the classifiers. Experiments concerning sequences of feature vectors resulted on more accurate identification of the users.</w:t>
      </w:r>
    </w:p>
    <w:p w:rsidR="00B4040B" w:rsidRDefault="00B4040B" w:rsidP="00DA3E6F"/>
    <w:p w:rsidR="00B4040B" w:rsidRDefault="00B4040B">
      <w:pPr>
        <w:spacing w:after="200" w:line="276" w:lineRule="auto"/>
      </w:pPr>
    </w:p>
    <w:sectPr w:rsidR="00B4040B" w:rsidSect="00D94F62">
      <w:headerReference w:type="even" r:id="rId12"/>
      <w:headerReference w:type="default" r:id="rId13"/>
      <w:footerReference w:type="even" r:id="rId14"/>
      <w:footerReference w:type="default" r:id="rId15"/>
      <w:headerReference w:type="first" r:id="rId16"/>
      <w:pgSz w:w="11907" w:h="16839" w:code="9"/>
      <w:pgMar w:top="2880" w:right="2160" w:bottom="1440" w:left="1800" w:header="720" w:footer="720" w:gutter="0"/>
      <w:cols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5183" w:rsidRDefault="00E65183">
      <w:pPr>
        <w:spacing w:after="0" w:line="240" w:lineRule="auto"/>
      </w:pPr>
      <w:r>
        <w:separator/>
      </w:r>
    </w:p>
  </w:endnote>
  <w:endnote w:type="continuationSeparator" w:id="0">
    <w:p w:rsidR="00E65183" w:rsidRDefault="00E65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B" w:rsidRDefault="00E65183">
    <w:pPr>
      <w:pStyle w:val="Footer"/>
    </w:pPr>
    <w:r>
      <w:rPr>
        <w:noProof/>
      </w:rPr>
      <mc:AlternateContent>
        <mc:Choice Requires="wps">
          <w:drawing>
            <wp:anchor distT="0" distB="0" distL="114300" distR="114300" simplePos="0" relativeHeight="25167872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2" style="position:absolute;margin-left:0;margin-top:0;width:55.1pt;height:11in;z-index:-25163776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974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3673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DNHg+hDwIAAIEE&#10;AAAOAAAAAAAAAAAAAAAAACwCAABkcnMvZTJvRG9jLnhtbFBLAQItABQABgAIAAAAIQCup5NJ2wAA&#10;AAUBAAAPAAAAAAAAAAAAAAAAAGcEAABkcnMvZG93bnJldi54bWxQSwUGAAAAAAQABADzAAAAbwUA&#10;AAAA&#10;" fillcolor="#a9a57c [3204]" stroked="f" strokeweight="2pt">
              <v:path arrowok="t"/>
              <v:textbox>
                <w:txbxContent>
                  <w:p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80768" behindDoc="0" locked="0" layoutInCell="1" allowOverlap="1">
              <wp:simplePos x="0" y="0"/>
              <mc:AlternateContent>
                <mc:Choice Requires="wp14">
                  <wp:positionH relativeFrom="page">
                    <wp14:pctPosHOffset>2500</wp14:pctPosHOffset>
                  </wp:positionH>
                </mc:Choice>
                <mc:Fallback>
                  <wp:positionH relativeFrom="page">
                    <wp:posOffset>188595</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25400" b="15240"/>
              <wp:wrapNone/>
              <wp:docPr id="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4" type="#_x0000_t185" style="position:absolute;margin-left:0;margin-top:0;width:36pt;height:28.8pt;z-index:25168076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B" w:rsidRDefault="00E65183">
    <w:pPr>
      <w:pStyle w:val="Footer"/>
    </w:pPr>
    <w:r>
      <w:rPr>
        <w:noProof/>
      </w:rPr>
      <mc:AlternateContent>
        <mc:Choice Requires="wps">
          <w:drawing>
            <wp:anchor distT="0" distB="0" distL="114300" distR="114300" simplePos="0" relativeHeight="25166950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635"/>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697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1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595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" fillcolor="#a9a57c [3204]" stroked="f" strokeweight="2pt">
              <v:path arrowok="t"/>
              <v:textbox>
                <w:txbxContent>
                  <w:p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71552" behindDoc="0" locked="0" layoutInCell="1" allowOverlap="1">
              <wp:simplePos x="0" y="0"/>
              <mc:AlternateContent>
                <mc:Choice Requires="wp14">
                  <wp:positionH relativeFrom="page">
                    <wp14:pctPosHOffset>91700</wp14:pctPosHOffset>
                  </wp:positionH>
                </mc:Choice>
                <mc:Fallback>
                  <wp:positionH relativeFrom="page">
                    <wp:posOffset>6932930</wp:posOffset>
                  </wp:positionH>
                </mc:Fallback>
              </mc:AlternateContent>
              <mc:AlternateContent>
                <mc:Choice Requires="wp14">
                  <wp:positionV relativeFrom="page">
                    <wp14:pctPosVOffset>83500</wp14:pctPosVOffset>
                  </wp:positionV>
                </mc:Choice>
                <mc:Fallback>
                  <wp:positionV relativeFrom="page">
                    <wp:posOffset>8928100</wp:posOffset>
                  </wp:positionV>
                </mc:Fallback>
              </mc:AlternateContent>
              <wp:extent cx="457200" cy="365760"/>
              <wp:effectExtent l="0" t="0" r="25400" b="15240"/>
              <wp:wrapNone/>
              <wp:docPr id="12"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7" type="#_x0000_t185" style="position:absolute;margin-left:0;margin-top:0;width:36pt;height:28.8pt;z-index:25167155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" filled="t" fillcolor="#a9a57c [3204]" strokecolor="white [3212]" strokeweight="1pt">
              <v:path arrowok="t"/>
              <v:textbox inset="0,,0">
                <w:txbxContent>
                  <w:p w:rsidR="00B4040B" w:rsidRDefault="00DE121D">
                    <w:pPr>
                      <w:jc w:val="center"/>
                      <w:rPr>
                        <w:color w:val="FFFFFF" w:themeColor="background1"/>
                        <w:sz w:val="24"/>
                        <w:szCs w:val="20"/>
                      </w:rPr>
                    </w:pPr>
                    <w:r>
                      <w:rPr>
                        <w:color w:val="FFFFFF" w:themeColor="background1"/>
                        <w:sz w:val="24"/>
                        <w:szCs w:val="20"/>
                      </w:rPr>
                      <w:fldChar w:fldCharType="begin"/>
                    </w:r>
                    <w:r w:rsidR="00E911A1">
                      <w:rPr>
                        <w:color w:val="FFFFFF" w:themeColor="background1"/>
                        <w:sz w:val="24"/>
                        <w:szCs w:val="20"/>
                      </w:rPr>
                      <w:instrText xml:space="preserve"> PAGE    \* MERGEFORMAT </w:instrText>
                    </w:r>
                    <w:r>
                      <w:rPr>
                        <w:color w:val="FFFFFF" w:themeColor="background1"/>
                        <w:sz w:val="24"/>
                        <w:szCs w:val="20"/>
                      </w:rPr>
                      <w:fldChar w:fldCharType="separate"/>
                    </w:r>
                    <w:r w:rsidR="00E911A1">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5183" w:rsidRDefault="00E65183">
      <w:pPr>
        <w:spacing w:after="0" w:line="240" w:lineRule="auto"/>
      </w:pPr>
      <w:r>
        <w:separator/>
      </w:r>
    </w:p>
  </w:footnote>
  <w:footnote w:type="continuationSeparator" w:id="0">
    <w:p w:rsidR="00E65183" w:rsidRDefault="00E6518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B" w:rsidRDefault="00E65183">
    <w:pPr>
      <w:pStyle w:val="Header"/>
    </w:pPr>
    <w:r>
      <w:rPr>
        <w:noProof/>
        <w:color w:val="000000"/>
      </w:rPr>
      <mc:AlternateContent>
        <mc:Choice Requires="wps">
          <w:drawing>
            <wp:anchor distT="0" distB="0" distL="114300" distR="114300" simplePos="0" relativeHeight="251676672" behindDoc="1" locked="0" layoutInCell="1" allowOverlap="1">
              <wp:simplePos x="0" y="0"/>
              <mc:AlternateContent>
                <mc:Choice Requires="wp14">
                  <wp:positionH relativeFrom="page">
                    <wp14:pctPosHOffset>9000</wp14:pctPosHOffset>
                  </wp:positionH>
                </mc:Choice>
                <mc:Fallback>
                  <wp:positionH relativeFrom="page">
                    <wp:posOffset>680085</wp:posOffset>
                  </wp:positionH>
                </mc:Fallback>
              </mc:AlternateContent>
              <wp:positionV relativeFrom="page">
                <wp:align>center</wp:align>
              </wp:positionV>
              <wp:extent cx="7072630" cy="10058400"/>
              <wp:effectExtent l="0" t="0" r="1270" b="0"/>
              <wp:wrapNone/>
              <wp:docPr id="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id="Rectangle 18" o:spid="_x0000_s1026" style="position:absolute;margin-left:0;margin-top:0;width:556.9pt;height:11in;z-index:-25163980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3500</wp14:pctPosHOffset>
                  </wp:positionH>
                </mc:Choice>
                <mc:Fallback>
                  <wp:positionH relativeFrom="page">
                    <wp:posOffset>264160</wp:posOffset>
                  </wp:positionH>
                </mc:Fallback>
              </mc:AlternateContent>
              <wp:positionV relativeFrom="page">
                <wp:align>center</wp:align>
              </wp:positionV>
              <wp:extent cx="409575" cy="4526280"/>
              <wp:effectExtent l="0" t="0" r="0" b="0"/>
              <wp:wrapNone/>
              <wp:docPr id="2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30756170"/>
                            <w:placeholder>
                              <w:docPart w:val="D0C8BFDF16FBEE42837B94619F945E5C"/>
                            </w:placeholder>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TextBox 3" o:spid="_x0000_s1026" type="#_x0000_t202" style="position:absolute;margin-left:0;margin-top:0;width:32.25pt;height:356.4pt;z-index:251675648;visibility:visible;mso-wrap-style:square;mso-width-percent:50;mso-height-percent:450;mso-left-percent:35;mso-wrap-distance-left:9pt;mso-wrap-distance-top:0;mso-wrap-distance-right:9pt;mso-wrap-distance-bottom:0;mso-position-horizontal-relative:page;mso-position-vertical:center;mso-position-vertical-relative:page;mso-width-percent:50;mso-height-percent:450;mso-left-percent:35;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30756170"/>
                      <w:placeholder>
                        <w:docPart w:val="D0C8BFDF16FBEE42837B94619F945E5C"/>
                      </w:placeholder>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txbxContent>
              </v:textbox>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7"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" fillcolor="#a9a57c [3204]" stroked="f" strokeweight="2pt">
              <v:path arrowok="t"/>
              <v:textbox>
                <w:txbxContent>
                  <w:p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73600" behindDoc="1" locked="0" layoutInCell="1" allowOverlap="1">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5080" b="63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28"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B" w:rsidRDefault="00E65183">
    <w:pPr>
      <w:pStyle w:val="Header"/>
    </w:pPr>
    <w:r>
      <w:rPr>
        <w:noProof/>
        <w:color w:val="000000"/>
      </w:rPr>
      <mc:AlternateContent>
        <mc:Choice Requires="wps">
          <w:drawing>
            <wp:anchor distT="0" distB="0" distL="114300" distR="114300" simplePos="0" relativeHeight="251667456" behindDoc="1" locked="0" layoutInCell="1" allowOverlap="1">
              <wp:simplePos x="0" y="0"/>
              <wp:positionH relativeFrom="page">
                <wp:align>left</wp:align>
              </wp:positionH>
              <wp:positionV relativeFrom="page">
                <wp:align>top</wp:align>
              </wp:positionV>
              <wp:extent cx="7072630" cy="10058400"/>
              <wp:effectExtent l="0" t="0" r="1270" b="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72630" cy="10058400"/>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902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526280"/>
              <wp:effectExtent l="0" t="0" r="0" b="0"/>
              <wp:wrapNone/>
              <wp:docPr id="2"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_x0000_s1029" type="#_x0000_t202" style="position:absolute;margin-left:0;margin-top:0;width:32.25pt;height:356.4pt;z-index:25166643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" fillcolor="#675e47 [3215]" stroked="f" strokeweight=".5pt">
              <v:path arrowok="t"/>
              <v:textbox style="layout-flow:vertical;mso-layout-flow-alt:bottom-to-top">
                <w:txbxContent>
                  <w:sdt>
                    <w:sdtPr>
                      <w:rPr>
                        <w:color w:val="FFFFFF" w:themeColor="background1"/>
                      </w:rPr>
                      <w:alias w:val="Company"/>
                      <w:tag w:val=""/>
                      <w:id w:val="2099284012"/>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5408"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99770" cy="905510"/>
              <wp:effectExtent l="0" t="0" r="5080" b="2540"/>
              <wp:wrapNone/>
              <wp:docPr id="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" fillcolor="#a9a57c [3204]" stroked="f" strokeweight="2pt">
              <v:path arrowok="t"/>
              <v:textbox>
                <w:txbxContent>
                  <w:p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64384"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99770" cy="10058400"/>
              <wp:effectExtent l="0" t="0" r="508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1"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40B" w:rsidRDefault="00E65183">
    <w:pPr>
      <w:pStyle w:val="Header"/>
    </w:pPr>
    <w:r>
      <w:rPr>
        <w:noProof/>
        <w:color w:val="000000"/>
      </w:rPr>
      <mc:AlternateContent>
        <mc:Choice Requires="wps">
          <w:drawing>
            <wp:anchor distT="0" distB="0" distL="114300" distR="114300" simplePos="0" relativeHeight="251685888" behindDoc="1" locked="0" layoutInCell="1" allowOverlap="1">
              <wp:simplePos x="0" y="0"/>
              <wp:positionH relativeFrom="page">
                <wp:align>left</wp:align>
              </wp:positionH>
              <wp:positionV relativeFrom="page">
                <wp:align>top</wp:align>
              </wp:positionV>
              <wp:extent cx="6878955" cy="10692765"/>
              <wp:effectExtent l="0" t="0" r="4445" b="63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78955" cy="10692765"/>
                      </a:xfrm>
                      <a:prstGeom prst="rect">
                        <a:avLst/>
                      </a:prstGeom>
                      <a:gradFill rotWithShape="1">
                        <a:gsLst>
                          <a:gs pos="0">
                            <a:srgbClr val="FFFFFF"/>
                          </a:gs>
                          <a:gs pos="75000">
                            <a:srgbClr val="FFFFFF"/>
                          </a:gs>
                          <a:gs pos="100000">
                            <a:srgbClr val="DADADA"/>
                          </a:gs>
                        </a:gsLst>
                        <a:path path="shape">
                          <a:fillToRect l="20000" t="50000" r="80000" b="50000"/>
                        </a:path>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91000</wp14:pctWidth>
              </wp14:sizeRelH>
              <wp14:sizeRelV relativeFrom="page">
                <wp14:pctHeight>100000</wp14:pctHeight>
              </wp14:sizeRelV>
            </wp:anchor>
          </w:drawing>
        </mc:Choice>
        <mc:Fallback>
          <w:pict>
            <v:rect id="Rectangle 4" o:spid="_x0000_s1026" style="position:absolute;margin-left:0;margin-top:0;width:541.65pt;height:841.95pt;z-index:-251630592;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" stroked="f" strokeweight="2pt">
              <v:fill color2="#dadada" rotate="t" focusposition="13107f,.5" focussize="" colors="0 white;.75 white;1 #dadada" focus="100%" type="gradientRadial"/>
              <v:path arrowok="t"/>
              <w10:wrap anchorx="page" anchory="page"/>
            </v:rect>
          </w:pict>
        </mc:Fallback>
      </mc:AlternateContent>
    </w:r>
    <w:r>
      <w:rPr>
        <w:noProof/>
      </w:rPr>
      <mc:AlternateContent>
        <mc:Choice Requires="wps">
          <w:drawing>
            <wp:anchor distT="0" distB="0" distL="114300" distR="114300" simplePos="0" relativeHeight="251684864" behindDoc="0"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409575" cy="4812030"/>
              <wp:effectExtent l="0" t="0" r="0" b="0"/>
              <wp:wrapNone/>
              <wp:docPr id="17"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81203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0,0l0,21600,21600,21600,21600,0xe">
              <v:stroke joinstyle="miter"/>
              <v:path gradientshapeok="t" o:connecttype="rect"/>
            </v:shapetype>
            <v:shape id="_x0000_s1038" type="#_x0000_t202" style="position:absolute;margin-left:0;margin-top:0;width:32.25pt;height:378.9pt;z-index:251684864;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" fillcolor="#675e47 [3215]" stroked="f" strokeweight=".5pt">
              <v:path arrowok="t"/>
              <v:textbox style="layout-flow:vertical;mso-layout-flow-alt:bottom-to-top">
                <w:txbxContent>
                  <w:sdt>
                    <w:sdtPr>
                      <w:rPr>
                        <w:color w:val="FFFFFF" w:themeColor="background1"/>
                      </w:rPr>
                      <w:alias w:val="Company"/>
                      <w:tag w:val=""/>
                      <w:id w:val="934404395"/>
                      <w:dataBinding w:prefixMappings="xmlns:ns0='http://schemas.openxmlformats.org/officeDocument/2006/extended-properties' " w:xpath="/ns0:Properties[1]/ns0:Company[1]" w:storeItemID="{6668398D-A668-4E3E-A5EB-62B293D839F1}"/>
                      <w:text/>
                    </w:sdtPr>
                    <w:sdtEndPr/>
                    <w:sdtContent>
                      <w:p w:rsidR="00B4040B" w:rsidRDefault="00DA3E6F">
                        <w:pPr>
                          <w:jc w:val="center"/>
                          <w:rPr>
                            <w:color w:val="FFFFFF" w:themeColor="background1"/>
                          </w:rPr>
                        </w:pPr>
                        <w:r>
                          <w:rPr>
                            <w:color w:val="FFFFFF" w:themeColor="background1"/>
                            <w:lang w:val="en-GB"/>
                          </w:rPr>
                          <w:t>Title of Project</w:t>
                        </w:r>
                      </w:p>
                    </w:sdtContent>
                  </w:sdt>
                  <w:p w:rsidR="00B4040B" w:rsidRDefault="00B4040B">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83840"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mc:AlternateContent>
                <mc:Choice Requires="wp14">
                  <wp:positionV relativeFrom="page">
                    <wp14:pctPosVOffset>81000</wp14:pctPosVOffset>
                  </wp:positionV>
                </mc:Choice>
                <mc:Fallback>
                  <wp:positionV relativeFrom="page">
                    <wp:posOffset>8660765</wp:posOffset>
                  </wp:positionV>
                </mc:Fallback>
              </mc:AlternateContent>
              <wp:extent cx="680720" cy="962660"/>
              <wp:effectExtent l="0" t="0" r="5080" b="254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9626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3.6pt;height:75.8pt;z-index:-251632640;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" fillcolor="#a9a57c [3204]" stroked="f" strokeweight="2pt">
              <v:path arrowok="t"/>
              <v:textbox>
                <w:txbxContent>
                  <w:p w:rsidR="00B4040B" w:rsidRDefault="00B4040B"/>
                </w:txbxContent>
              </v:textbox>
              <w10:wrap anchorx="page" anchory="page"/>
            </v:rect>
          </w:pict>
        </mc:Fallback>
      </mc:AlternateContent>
    </w:r>
    <w:r>
      <w:rPr>
        <w:noProof/>
      </w:rPr>
      <mc:AlternateContent>
        <mc:Choice Requires="wps">
          <w:drawing>
            <wp:anchor distT="0" distB="0" distL="114300" distR="114300" simplePos="0" relativeHeight="251682816" behindDoc="1" locked="0" layoutInCell="1" allowOverlap="1">
              <wp:simplePos x="0" y="0"/>
              <mc:AlternateContent>
                <mc:Choice Requires="wp14">
                  <wp:positionH relativeFrom="page">
                    <wp14:pctPosHOffset>91000</wp14:pctPosHOffset>
                  </wp:positionH>
                </mc:Choice>
                <mc:Fallback>
                  <wp:positionH relativeFrom="page">
                    <wp:posOffset>6880225</wp:posOffset>
                  </wp:positionH>
                </mc:Fallback>
              </mc:AlternateContent>
              <wp:positionV relativeFrom="page">
                <wp:align>center</wp:align>
              </wp:positionV>
              <wp:extent cx="680720" cy="10692765"/>
              <wp:effectExtent l="0" t="0" r="5080" b="635"/>
              <wp:wrapNone/>
              <wp:docPr id="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0720" cy="1069276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40B" w:rsidRDefault="00B4040B">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3.6pt;height:841.95pt;z-index:-2516336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" fillcolor="#675e47 [3215]" stroked="f" strokeweight="2pt">
              <v:path arrowok="t"/>
              <v:textbox>
                <w:txbxContent>
                  <w:p w:rsidR="00B4040B" w:rsidRDefault="00B4040B">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884597A"/>
    <w:lvl w:ilvl="0">
      <w:start w:val="1"/>
      <w:numFmt w:val="decimal"/>
      <w:lvlText w:val="%1."/>
      <w:lvlJc w:val="left"/>
      <w:pPr>
        <w:tabs>
          <w:tab w:val="num" w:pos="1800"/>
        </w:tabs>
        <w:ind w:left="1800" w:hanging="360"/>
      </w:pPr>
    </w:lvl>
  </w:abstractNum>
  <w:abstractNum w:abstractNumId="1">
    <w:nsid w:val="FFFFFF7D"/>
    <w:multiLevelType w:val="singleLevel"/>
    <w:tmpl w:val="74102D46"/>
    <w:lvl w:ilvl="0">
      <w:start w:val="1"/>
      <w:numFmt w:val="decimal"/>
      <w:lvlText w:val="%1."/>
      <w:lvlJc w:val="left"/>
      <w:pPr>
        <w:tabs>
          <w:tab w:val="num" w:pos="1440"/>
        </w:tabs>
        <w:ind w:left="1440" w:hanging="360"/>
      </w:pPr>
    </w:lvl>
  </w:abstractNum>
  <w:abstractNum w:abstractNumId="2">
    <w:nsid w:val="FFFFFF7E"/>
    <w:multiLevelType w:val="singleLevel"/>
    <w:tmpl w:val="D116D1F0"/>
    <w:lvl w:ilvl="0">
      <w:start w:val="1"/>
      <w:numFmt w:val="decimal"/>
      <w:lvlText w:val="%1."/>
      <w:lvlJc w:val="left"/>
      <w:pPr>
        <w:tabs>
          <w:tab w:val="num" w:pos="1080"/>
        </w:tabs>
        <w:ind w:left="1080" w:hanging="360"/>
      </w:pPr>
    </w:lvl>
  </w:abstractNum>
  <w:abstractNum w:abstractNumId="3">
    <w:nsid w:val="FFFFFF7F"/>
    <w:multiLevelType w:val="singleLevel"/>
    <w:tmpl w:val="584A8376"/>
    <w:lvl w:ilvl="0">
      <w:start w:val="1"/>
      <w:numFmt w:val="decimal"/>
      <w:lvlText w:val="%1."/>
      <w:lvlJc w:val="left"/>
      <w:pPr>
        <w:tabs>
          <w:tab w:val="num" w:pos="720"/>
        </w:tabs>
        <w:ind w:left="720" w:hanging="360"/>
      </w:pPr>
    </w:lvl>
  </w:abstractNum>
  <w:abstractNum w:abstractNumId="4">
    <w:nsid w:val="FFFFFF80"/>
    <w:multiLevelType w:val="singleLevel"/>
    <w:tmpl w:val="E0C0C54A"/>
    <w:lvl w:ilvl="0">
      <w:start w:val="1"/>
      <w:numFmt w:val="bullet"/>
      <w:pStyle w:val="ListBullet5"/>
      <w:lvlText w:val="○"/>
      <w:lvlJc w:val="left"/>
      <w:pPr>
        <w:ind w:left="1800" w:hanging="360"/>
      </w:pPr>
      <w:rPr>
        <w:rFonts w:ascii="Monotype Corsiva" w:hAnsi="Monotype Corsiva" w:hint="default"/>
        <w:color w:val="D2CB6C" w:themeColor="accent3"/>
      </w:rPr>
    </w:lvl>
  </w:abstractNum>
  <w:abstractNum w:abstractNumId="5">
    <w:nsid w:val="FFFFFF81"/>
    <w:multiLevelType w:val="singleLevel"/>
    <w:tmpl w:val="9A8A1DFA"/>
    <w:lvl w:ilvl="0">
      <w:start w:val="1"/>
      <w:numFmt w:val="bullet"/>
      <w:pStyle w:val="ListBullet4"/>
      <w:lvlText w:val=""/>
      <w:lvlJc w:val="left"/>
      <w:pPr>
        <w:ind w:left="1440" w:hanging="360"/>
      </w:pPr>
      <w:rPr>
        <w:rFonts w:ascii="Symbol" w:hAnsi="Symbol" w:hint="default"/>
        <w:color w:val="D2CB6C" w:themeColor="accent3"/>
      </w:rPr>
    </w:lvl>
  </w:abstractNum>
  <w:abstractNum w:abstractNumId="6">
    <w:nsid w:val="FFFFFF82"/>
    <w:multiLevelType w:val="singleLevel"/>
    <w:tmpl w:val="4AAC3C4A"/>
    <w:lvl w:ilvl="0">
      <w:start w:val="1"/>
      <w:numFmt w:val="bullet"/>
      <w:pStyle w:val="ListBullet3"/>
      <w:lvlText w:val=""/>
      <w:lvlJc w:val="left"/>
      <w:pPr>
        <w:ind w:left="1080" w:hanging="360"/>
      </w:pPr>
      <w:rPr>
        <w:rFonts w:ascii="Symbol" w:hAnsi="Symbol" w:hint="default"/>
        <w:color w:val="A9A57C" w:themeColor="accent1"/>
      </w:rPr>
    </w:lvl>
  </w:abstractNum>
  <w:abstractNum w:abstractNumId="7">
    <w:nsid w:val="FFFFFF83"/>
    <w:multiLevelType w:val="singleLevel"/>
    <w:tmpl w:val="3EFA84BC"/>
    <w:lvl w:ilvl="0">
      <w:start w:val="1"/>
      <w:numFmt w:val="bullet"/>
      <w:pStyle w:val="ListBullet2"/>
      <w:lvlText w:val=""/>
      <w:lvlJc w:val="left"/>
      <w:pPr>
        <w:ind w:left="720" w:hanging="360"/>
      </w:pPr>
      <w:rPr>
        <w:rFonts w:ascii="Symbol" w:hAnsi="Symbol" w:hint="default"/>
        <w:color w:val="A9A57C" w:themeColor="accent1"/>
      </w:rPr>
    </w:lvl>
  </w:abstractNum>
  <w:abstractNum w:abstractNumId="8">
    <w:nsid w:val="FFFFFF88"/>
    <w:multiLevelType w:val="singleLevel"/>
    <w:tmpl w:val="58422ED6"/>
    <w:lvl w:ilvl="0">
      <w:start w:val="1"/>
      <w:numFmt w:val="decimal"/>
      <w:lvlText w:val="%1."/>
      <w:lvlJc w:val="left"/>
      <w:pPr>
        <w:tabs>
          <w:tab w:val="num" w:pos="360"/>
        </w:tabs>
        <w:ind w:left="360" w:hanging="360"/>
      </w:pPr>
    </w:lvl>
  </w:abstractNum>
  <w:abstractNum w:abstractNumId="9">
    <w:nsid w:val="FFFFFF89"/>
    <w:multiLevelType w:val="singleLevel"/>
    <w:tmpl w:val="3932A106"/>
    <w:lvl w:ilvl="0">
      <w:start w:val="1"/>
      <w:numFmt w:val="bullet"/>
      <w:pStyle w:val="ListBullet"/>
      <w:lvlText w:val=""/>
      <w:lvlJc w:val="left"/>
      <w:pPr>
        <w:ind w:left="360" w:hanging="360"/>
      </w:pPr>
      <w:rPr>
        <w:rFonts w:ascii="Symbol" w:hAnsi="Symbol" w:hint="default"/>
        <w:color w:val="A9A57C" w:themeColor="accent1"/>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hideGrammaticalErrors/>
  <w:attachedTemplate r:id="rId1"/>
  <w:defaultTabStop w:val="720"/>
  <w:hyphenationZone w:val="425"/>
  <w:evenAndOddHeaders/>
  <w:drawingGridHorizontalSpacing w:val="105"/>
  <w:displayHorizontalDrawingGridEvery w:val="2"/>
  <w:characterSpacingControl w:val="doNotCompress"/>
  <w:hdrShapeDefaults>
    <o:shapedefaults v:ext="edit" spidmax="206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183"/>
    <w:rsid w:val="00031EB2"/>
    <w:rsid w:val="000A76EA"/>
    <w:rsid w:val="001C522F"/>
    <w:rsid w:val="001C72C5"/>
    <w:rsid w:val="003B1ACD"/>
    <w:rsid w:val="006F7A2D"/>
    <w:rsid w:val="008B0616"/>
    <w:rsid w:val="009A2D5F"/>
    <w:rsid w:val="00B4040B"/>
    <w:rsid w:val="00D94F62"/>
    <w:rsid w:val="00DA3E6F"/>
    <w:rsid w:val="00DB1ED4"/>
    <w:rsid w:val="00DE121D"/>
    <w:rsid w:val="00E65183"/>
    <w:rsid w:val="00E911A1"/>
    <w:rsid w:val="00EE62C1"/>
    <w:rsid w:val="00FC34D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4"/>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List Bullet" w:uiPriority="36"/>
    <w:lsdException w:name="List Bullet 2" w:uiPriority="36"/>
    <w:lsdException w:name="List Bullet 3" w:uiPriority="36"/>
    <w:lsdException w:name="List Bullet 4" w:uiPriority="36"/>
    <w:lsdException w:name="List Bullet 5" w:uiPriority="36"/>
    <w:lsdException w:name="Title" w:semiHidden="0" w:uiPriority="10" w:unhideWhenUsed="0" w:qFormat="1"/>
    <w:lsdException w:name="Closing" w:uiPriority="5"/>
    <w:lsdException w:name="Subtitle" w:semiHidden="0" w:uiPriority="11" w:unhideWhenUsed="0" w:qFormat="1"/>
    <w:lsdException w:name="Salutation" w:uiPriority="4"/>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uiPriority="1" w:qFormat="1"/>
    <w:lsdException w:name="Revision" w:unhideWhenUsed="0"/>
    <w:lsdException w:name="List Paragraph" w:uiPriority="34" w:qFormat="1"/>
    <w:lsdException w:name="Quote" w:semiHidden="0" w:uiPriority="29" w:unhideWhenUsed="0" w:qFormat="1"/>
    <w:lsdException w:name="Intense Quote" w:uiPriority="3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64" w:lineRule="auto"/>
    </w:pPr>
    <w:rPr>
      <w:sz w:val="21"/>
    </w:r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semiHidden/>
    <w:unhideWhenUsed/>
    <w:qFormat/>
    <w:pPr>
      <w:keepNext/>
      <w:keepLines/>
      <w:spacing w:before="20" w:after="0" w:line="240" w:lineRule="auto"/>
      <w:outlineLvl w:val="2"/>
    </w:pPr>
    <w:rPr>
      <w:rFonts w:eastAsiaTheme="majorEastAsia" w:cstheme="majorBidi"/>
      <w:b/>
      <w:bCs/>
      <w:color w:val="A9A57C" w:themeColor="accent1"/>
      <w:sz w:val="24"/>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9A57C" w:themeColor="accent1"/>
      <w:sz w:val="22"/>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A9A57C" w:themeColor="accent1"/>
      <w:sz w:val="22"/>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A9A57C" w:themeColor="accent1"/>
      <w:sz w:val="22"/>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2F2B20" w:themeColor="text1"/>
      <w:sz w:val="2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2F2B20" w:themeColor="tex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2F2B20" w:themeColor="text1"/>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000000"/>
      <w:sz w:val="32"/>
      <w:szCs w:val="28"/>
      <w14:numForm w14:val="oldSty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Cs/>
      <w:color w:val="000000"/>
      <w:sz w:val="28"/>
      <w:szCs w:val="26"/>
    </w:rPr>
  </w:style>
  <w:style w:type="character" w:customStyle="1" w:styleId="Heading3Char">
    <w:name w:val="Heading 3 Char"/>
    <w:basedOn w:val="DefaultParagraphFont"/>
    <w:link w:val="Heading3"/>
    <w:uiPriority w:val="9"/>
    <w:semiHidden/>
    <w:rPr>
      <w:rFonts w:eastAsiaTheme="majorEastAsia" w:cstheme="majorBidi"/>
      <w:b/>
      <w:bCs/>
      <w:color w:val="000000"/>
      <w:sz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000000"/>
    </w:rPr>
  </w:style>
  <w:style w:type="character" w:customStyle="1" w:styleId="IntenseReferenceChar">
    <w:name w:val="Intense Reference Char"/>
    <w:basedOn w:val="DefaultParagraphFont"/>
    <w:uiPriority w:val="32"/>
    <w:rPr>
      <w:rFonts w:cs="Times New Roman"/>
      <w:b/>
      <w:color w:val="000000"/>
      <w:szCs w:val="20"/>
      <w:u w:val="single"/>
    </w:rPr>
  </w:style>
  <w:style w:type="character" w:customStyle="1" w:styleId="SubtleReferenceChar">
    <w:name w:val="Subtle Reference Char"/>
    <w:basedOn w:val="DefaultParagraphFont"/>
    <w:uiPriority w:val="31"/>
    <w:rPr>
      <w:rFonts w:cs="Times New Roman"/>
      <w:color w:val="000000"/>
      <w:szCs w:val="20"/>
      <w:u w:val="single"/>
    </w:rPr>
  </w:style>
  <w:style w:type="character" w:customStyle="1" w:styleId="BookTitleChar">
    <w:name w:val="Book Title Char"/>
    <w:basedOn w:val="DefaultParagraphFont"/>
    <w:uiPriority w:val="33"/>
    <w:rPr>
      <w:rFonts w:asciiTheme="majorHAnsi" w:hAnsiTheme="majorHAnsi" w:cs="Times New Roman"/>
      <w:b/>
      <w:i/>
      <w:color w:val="000000"/>
      <w:szCs w:val="20"/>
    </w:rPr>
  </w:style>
  <w:style w:type="character" w:customStyle="1" w:styleId="IntenseEmphasisChar">
    <w:name w:val="Intense Emphasis Char"/>
    <w:basedOn w:val="DefaultParagraphFont"/>
    <w:uiPriority w:val="21"/>
    <w:rPr>
      <w:rFonts w:cs="Times New Roman"/>
      <w:b/>
      <w:i/>
      <w:color w:val="000000"/>
      <w:szCs w:val="20"/>
    </w:rPr>
  </w:style>
  <w:style w:type="character" w:customStyle="1" w:styleId="SubtleEmphasisChar">
    <w:name w:val="Subtle Emphasis Char"/>
    <w:basedOn w:val="DefaultParagraphFont"/>
    <w:uiPriority w:val="19"/>
    <w:rPr>
      <w:rFonts w:cs="Times New Roman"/>
      <w:i/>
      <w:color w:val="000000"/>
      <w:szCs w:val="20"/>
    </w:rPr>
  </w:style>
  <w:style w:type="paragraph" w:styleId="Quote">
    <w:name w:val="Quote"/>
    <w:basedOn w:val="Normal"/>
    <w:next w:val="Normal"/>
    <w:link w:val="QuoteChar"/>
    <w:uiPriority w:val="29"/>
    <w:qFormat/>
    <w:pPr>
      <w:spacing w:before="160" w:line="300" w:lineRule="auto"/>
      <w:ind w:left="144" w:right="144"/>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000000"/>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table" w:styleId="TableGrid">
    <w:name w:val="Table Grid"/>
    <w:basedOn w:val="TableNormal"/>
    <w:uiPriority w:val="1"/>
    <w:pPr>
      <w:spacing w:after="0" w:line="240" w:lineRule="auto"/>
    </w:pPr>
    <w:tblPr>
      <w:tblInd w:w="0" w:type="dxa"/>
      <w:tblBorders>
        <w:top w:val="single" w:sz="4" w:space="0" w:color="2F2B20" w:themeColor="text1"/>
        <w:left w:val="single" w:sz="4" w:space="0" w:color="2F2B20" w:themeColor="text1"/>
        <w:bottom w:val="single" w:sz="4" w:space="0" w:color="2F2B20" w:themeColor="text1"/>
        <w:right w:val="single" w:sz="4" w:space="0" w:color="2F2B20" w:themeColor="text1"/>
        <w:insideH w:val="single" w:sz="4" w:space="0" w:color="2F2B20" w:themeColor="text1"/>
        <w:insideV w:val="single" w:sz="4" w:space="0" w:color="2F2B2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szCs w:val="20"/>
      <w:lang w:eastAsia="ja-JP" w:bidi="he-IL"/>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szCs w:val="20"/>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sz w:val="16"/>
      <w:szCs w:val="16"/>
    </w:rPr>
  </w:style>
  <w:style w:type="paragraph" w:styleId="Caption">
    <w:name w:val="caption"/>
    <w:basedOn w:val="Normal"/>
    <w:next w:val="Normal"/>
    <w:uiPriority w:val="35"/>
    <w:unhideWhenUsed/>
    <w:qFormat/>
    <w:pPr>
      <w:spacing w:line="240" w:lineRule="auto"/>
    </w:pPr>
    <w:rPr>
      <w:rFonts w:eastAsiaTheme="minorEastAsia"/>
      <w:b/>
      <w:bCs/>
      <w:smallCaps/>
      <w:color w:val="675E47" w:themeColor="text2"/>
      <w:spacing w:val="6"/>
      <w:sz w:val="20"/>
      <w:szCs w:val="18"/>
      <w:lang w:bidi="hi-IN"/>
    </w:rPr>
  </w:style>
  <w:style w:type="paragraph" w:styleId="NoSpacing">
    <w:name w:val="No Spacing"/>
    <w:link w:val="NoSpacingChar"/>
    <w:uiPriority w:val="1"/>
    <w:qFormat/>
    <w:pPr>
      <w:spacing w:after="0" w:line="240" w:lineRule="auto"/>
    </w:pPr>
  </w:style>
  <w:style w:type="paragraph" w:styleId="BlockText">
    <w:name w:val="Block Text"/>
    <w:aliases w:val="Block Quote"/>
    <w:uiPriority w:val="40"/>
    <w:pPr>
      <w:pBdr>
        <w:top w:val="single" w:sz="2" w:space="10" w:color="CBC9B0" w:themeColor="accent1" w:themeTint="99"/>
        <w:bottom w:val="single" w:sz="24" w:space="10" w:color="CBC9B0" w:themeColor="accent1" w:themeTint="99"/>
      </w:pBdr>
      <w:spacing w:after="280" w:line="240" w:lineRule="auto"/>
      <w:ind w:left="1440" w:right="1440"/>
      <w:jc w:val="both"/>
    </w:pPr>
    <w:rPr>
      <w:rFonts w:eastAsia="Times New Roman" w:cs="Times New Roman"/>
      <w:color w:val="FFFFFF" w:themeColor="background1"/>
      <w:sz w:val="28"/>
      <w:szCs w:val="28"/>
      <w:lang w:eastAsia="ko-KR" w:bidi="hi-IN"/>
    </w:rPr>
  </w:style>
  <w:style w:type="paragraph" w:styleId="ListBullet">
    <w:name w:val="List Bullet"/>
    <w:basedOn w:val="Normal"/>
    <w:uiPriority w:val="6"/>
    <w:unhideWhenUsed/>
    <w:pPr>
      <w:numPr>
        <w:numId w:val="16"/>
      </w:numPr>
      <w:spacing w:after="0"/>
      <w:contextualSpacing/>
    </w:pPr>
  </w:style>
  <w:style w:type="paragraph" w:styleId="ListBullet2">
    <w:name w:val="List Bullet 2"/>
    <w:basedOn w:val="Normal"/>
    <w:uiPriority w:val="6"/>
    <w:unhideWhenUsed/>
    <w:pPr>
      <w:numPr>
        <w:numId w:val="17"/>
      </w:numPr>
      <w:spacing w:after="0"/>
    </w:pPr>
  </w:style>
  <w:style w:type="paragraph" w:styleId="ListBullet3">
    <w:name w:val="List Bullet 3"/>
    <w:basedOn w:val="Normal"/>
    <w:uiPriority w:val="6"/>
    <w:unhideWhenUsed/>
    <w:pPr>
      <w:numPr>
        <w:numId w:val="18"/>
      </w:numPr>
      <w:spacing w:after="0"/>
    </w:pPr>
  </w:style>
  <w:style w:type="paragraph" w:styleId="ListBullet4">
    <w:name w:val="List Bullet 4"/>
    <w:basedOn w:val="Normal"/>
    <w:uiPriority w:val="6"/>
    <w:unhideWhenUsed/>
    <w:pPr>
      <w:numPr>
        <w:numId w:val="19"/>
      </w:numPr>
      <w:spacing w:after="0"/>
    </w:pPr>
  </w:style>
  <w:style w:type="paragraph" w:styleId="ListBullet5">
    <w:name w:val="List Bullet 5"/>
    <w:basedOn w:val="Normal"/>
    <w:uiPriority w:val="6"/>
    <w:unhideWhenUsed/>
    <w:pPr>
      <w:numPr>
        <w:numId w:val="20"/>
      </w:numPr>
      <w:spacing w:after="0"/>
    </w:pPr>
  </w:style>
  <w:style w:type="paragraph" w:styleId="TOC1">
    <w:name w:val="toc 1"/>
    <w:basedOn w:val="Normal"/>
    <w:next w:val="Normal"/>
    <w:autoRedefine/>
    <w:uiPriority w:val="99"/>
    <w:semiHidden/>
    <w:unhideWhenUsed/>
    <w:pPr>
      <w:tabs>
        <w:tab w:val="right" w:leader="dot" w:pos="8630"/>
      </w:tabs>
      <w:spacing w:after="40" w:line="240" w:lineRule="auto"/>
    </w:pPr>
    <w:rPr>
      <w:smallCaps/>
      <w:noProof/>
      <w:color w:val="9CBEBD" w:themeColor="accent2"/>
    </w:rPr>
  </w:style>
  <w:style w:type="paragraph" w:styleId="TOC2">
    <w:name w:val="toc 2"/>
    <w:basedOn w:val="Normal"/>
    <w:next w:val="Normal"/>
    <w:autoRedefine/>
    <w:uiPriority w:val="99"/>
    <w:semiHidden/>
    <w:unhideWhenUsed/>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000000"/>
      <w:u w:val="single"/>
    </w:rPr>
  </w:style>
  <w:style w:type="character" w:styleId="BookTitle">
    <w:name w:val="Book Title"/>
    <w:basedOn w:val="DefaultParagraphFont"/>
    <w:uiPriority w:val="33"/>
    <w:qFormat/>
    <w:rPr>
      <w:b/>
      <w:bCs/>
      <w:caps w:val="0"/>
      <w:smallCaps/>
      <w:spacing w:val="10"/>
    </w:rPr>
  </w:style>
  <w:style w:type="character" w:styleId="IntenseEmphasis">
    <w:name w:val="Intense Emphasis"/>
    <w:basedOn w:val="DefaultParagraphFont"/>
    <w:uiPriority w:val="21"/>
    <w:qFormat/>
    <w:rPr>
      <w:b/>
      <w:bCs/>
      <w:i/>
      <w:iCs/>
      <w:color w:val="000000"/>
    </w:rPr>
  </w:style>
  <w:style w:type="character" w:styleId="IntenseReference">
    <w:name w:val="Intense Reference"/>
    <w:basedOn w:val="DefaultParagraphFont"/>
    <w:uiPriority w:val="32"/>
    <w:qFormat/>
    <w:rPr>
      <w:b/>
      <w:bCs/>
      <w:smallCaps/>
      <w:color w:val="000000"/>
      <w:spacing w:val="5"/>
      <w:u w:val="single"/>
    </w:rPr>
  </w:style>
  <w:style w:type="character" w:styleId="SubtleEmphasis">
    <w:name w:val="Subtle Emphasis"/>
    <w:basedOn w:val="DefaultParagraphFont"/>
    <w:uiPriority w:val="19"/>
    <w:qFormat/>
    <w:rPr>
      <w:b w:val="0"/>
      <w:i/>
      <w:iCs/>
      <w:color w:val="000000"/>
    </w:rPr>
  </w:style>
  <w:style w:type="character" w:styleId="SubtleReference">
    <w:name w:val="Subtle Reference"/>
    <w:basedOn w:val="DefaultParagraphFont"/>
    <w:uiPriority w:val="31"/>
    <w:qFormat/>
    <w:rPr>
      <w:smallCaps/>
      <w:color w:val="000000"/>
      <w:u w:val="single"/>
    </w:rPr>
  </w:style>
  <w:style w:type="paragraph" w:styleId="Closing">
    <w:name w:val="Closing"/>
    <w:basedOn w:val="Normal"/>
    <w:link w:val="ClosingChar"/>
    <w:uiPriority w:val="5"/>
    <w:unhideWhenUsed/>
    <w:pPr>
      <w:spacing w:before="480" w:after="960"/>
      <w:contextualSpacing/>
    </w:pPr>
    <w:rPr>
      <w:b/>
      <w:color w:val="675E47" w:themeColor="text2"/>
    </w:rPr>
  </w:style>
  <w:style w:type="character" w:customStyle="1" w:styleId="ClosingChar">
    <w:name w:val="Closing Char"/>
    <w:basedOn w:val="DefaultParagraphFont"/>
    <w:link w:val="Closing"/>
    <w:uiPriority w:val="5"/>
    <w:rPr>
      <w:b/>
      <w:color w:val="000000"/>
      <w:sz w:val="21"/>
    </w:rPr>
  </w:style>
  <w:style w:type="paragraph" w:customStyle="1" w:styleId="RecipientAddress">
    <w:name w:val="Recipient Address"/>
    <w:basedOn w:val="NoSpacing"/>
    <w:uiPriority w:val="3"/>
    <w:qFormat/>
    <w:pPr>
      <w:spacing w:after="360"/>
      <w:contextualSpacing/>
    </w:pPr>
    <w:rPr>
      <w:color w:val="675E47" w:themeColor="text2"/>
      <w:sz w:val="21"/>
    </w:rPr>
  </w:style>
  <w:style w:type="paragraph" w:styleId="Salutation">
    <w:name w:val="Salutation"/>
    <w:basedOn w:val="NoSpacing"/>
    <w:next w:val="Normal"/>
    <w:link w:val="SalutationChar"/>
    <w:uiPriority w:val="4"/>
    <w:unhideWhenUsed/>
    <w:pPr>
      <w:spacing w:before="480" w:after="320"/>
      <w:contextualSpacing/>
    </w:pPr>
    <w:rPr>
      <w:b/>
      <w:color w:val="675E47" w:themeColor="text2"/>
      <w:sz w:val="21"/>
    </w:rPr>
  </w:style>
  <w:style w:type="character" w:customStyle="1" w:styleId="SalutationChar">
    <w:name w:val="Salutation Char"/>
    <w:basedOn w:val="DefaultParagraphFont"/>
    <w:link w:val="Salutation"/>
    <w:uiPriority w:val="4"/>
    <w:rPr>
      <w:b/>
      <w:color w:val="000000"/>
      <w:sz w:val="21"/>
    </w:rPr>
  </w:style>
  <w:style w:type="paragraph" w:customStyle="1" w:styleId="SenderAddress">
    <w:name w:val="Sender Address"/>
    <w:basedOn w:val="NoSpacing"/>
    <w:uiPriority w:val="2"/>
    <w:qFormat/>
    <w:pPr>
      <w:spacing w:after="360"/>
      <w:contextualSpacing/>
    </w:p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000000"/>
      <w:sz w:val="32"/>
      <w:szCs w:val="24"/>
      <w:lang w:bidi="hi-IN"/>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675E47" w:themeColor="text2"/>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000000"/>
      <w:kern w:val="28"/>
      <w:sz w:val="80"/>
      <w:szCs w:val="52"/>
      <w14:ligatures w14:val="standard"/>
      <w14:numForm w14:val="oldStyl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rPr>
      <w:rFonts w:cs="Times New Roman"/>
      <w:color w:val="000000"/>
      <w:szCs w:val="20"/>
      <w:lang w:eastAsia="ja-JP" w:bidi="he-IL"/>
    </w:rPr>
  </w:style>
  <w:style w:type="character" w:styleId="PlaceholderText">
    <w:name w:val="Placeholder Text"/>
    <w:basedOn w:val="DefaultParagraphFont"/>
    <w:uiPriority w:val="99"/>
    <w:unhideWhenUsed/>
    <w:rPr>
      <w:color w:val="808080"/>
    </w:rPr>
  </w:style>
  <w:style w:type="paragraph" w:styleId="Signature">
    <w:name w:val="Signature"/>
    <w:basedOn w:val="Normal"/>
    <w:link w:val="SignatureChar"/>
    <w:uiPriority w:val="99"/>
    <w:unhideWhenUsed/>
    <w:pPr>
      <w:contextualSpacing/>
    </w:pPr>
  </w:style>
  <w:style w:type="character" w:customStyle="1" w:styleId="SignatureChar">
    <w:name w:val="Signature Char"/>
    <w:basedOn w:val="DefaultParagraphFont"/>
    <w:link w:val="Signature"/>
    <w:uiPriority w:val="99"/>
    <w:rPr>
      <w:rFonts w:cs="Times New Roman"/>
      <w:color w:val="000000"/>
      <w:szCs w:val="20"/>
      <w:lang w:eastAsia="ja-JP" w:bidi="he-IL"/>
    </w:rPr>
  </w:style>
  <w:style w:type="table" w:customStyle="1" w:styleId="Style6">
    <w:name w:val="Style 6"/>
    <w:basedOn w:val="TableNormal"/>
    <w:uiPriority w:val="26"/>
    <w:pPr>
      <w:spacing w:after="0" w:line="240" w:lineRule="auto"/>
    </w:pPr>
    <w:rPr>
      <w:rFonts w:eastAsia="Times New Roman" w:cs="Times New Roman"/>
      <w:color w:val="2F2B20" w:themeColor="text1"/>
    </w:rPr>
    <w:tblPr>
      <w:tblInd w:w="0" w:type="dxa"/>
      <w:tblBorders>
        <w:top w:val="single" w:sz="4" w:space="0" w:color="A9A57C" w:themeColor="accent1"/>
        <w:left w:val="single" w:sz="4" w:space="0" w:color="A9A57C" w:themeColor="accent1"/>
        <w:bottom w:val="single" w:sz="4" w:space="0" w:color="A9A57C" w:themeColor="accent1"/>
        <w:right w:val="single" w:sz="4" w:space="0" w:color="A9A57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CE4" w:themeFill="accent1" w:themeFillTint="33"/>
    </w:tcPr>
    <w:tblStylePr w:type="firstRow">
      <w:rPr>
        <w:b/>
        <w:bCs/>
        <w:color w:val="675E47" w:themeColor="text2"/>
      </w:rPr>
      <w:tblPr/>
      <w:tcPr>
        <w:shd w:val="clear" w:color="auto" w:fill="F6F6F2" w:themeFill="accent1" w:themeFillTint="19"/>
      </w:tcPr>
    </w:tblStylePr>
    <w:tblStylePr w:type="lastRow">
      <w:rPr>
        <w:b/>
        <w:bCs/>
        <w:color w:val="FFFFFF" w:themeColor="background1"/>
      </w:rPr>
      <w:tblPr/>
      <w:tcPr>
        <w:shd w:val="clear" w:color="auto" w:fill="A9A57C" w:themeFill="accent1"/>
      </w:tcPr>
    </w:tblStylePr>
    <w:tblStylePr w:type="firstCol">
      <w:rPr>
        <w:b/>
        <w:bCs/>
        <w:color w:val="675E47" w:themeColor="text2"/>
      </w:rPr>
    </w:tblStylePr>
    <w:tblStylePr w:type="lastCol">
      <w:rPr>
        <w:color w:val="2F2B20" w:themeColor="text1"/>
      </w:rPr>
    </w:tblStylePr>
  </w:style>
  <w:style w:type="paragraph" w:customStyle="1" w:styleId="DateText">
    <w:name w:val="Date Text"/>
    <w:basedOn w:val="Normal"/>
    <w:uiPriority w:val="35"/>
    <w:pPr>
      <w:spacing w:before="720"/>
      <w:contextualSpacing/>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spacing w:line="240" w:lineRule="auto"/>
      <w:ind w:left="720" w:hanging="288"/>
      <w:contextualSpacing/>
    </w:pPr>
    <w:rPr>
      <w:color w:val="675E47" w:themeColor="text2"/>
    </w:rPr>
  </w:style>
  <w:style w:type="character" w:customStyle="1" w:styleId="IntenseQuoteChar">
    <w:name w:val="Intense Quote Char"/>
    <w:basedOn w:val="DefaultParagraphFont"/>
    <w:link w:val="IntenseQuote"/>
    <w:uiPriority w:val="30"/>
    <w:rPr>
      <w:rFonts w:eastAsiaTheme="minorEastAsia"/>
      <w:b/>
      <w:bCs/>
      <w:i/>
      <w:iCs/>
      <w:color w:val="000000"/>
      <w:sz w:val="21"/>
      <w:shd w:val="clear" w:color="auto" w:fill="A9A57C" w:themeFill="accent1"/>
      <w:lang w:bidi="hi-IN"/>
      <w14:ligatures w14:val="standard"/>
      <w14:numForm w14:val="oldStyle"/>
    </w:rPr>
  </w:style>
  <w:style w:type="paragraph" w:styleId="TOCHeading">
    <w:name w:val="TOC Heading"/>
    <w:basedOn w:val="Heading1"/>
    <w:next w:val="Normal"/>
    <w:uiPriority w:val="39"/>
    <w:semiHidden/>
    <w:unhideWhenUsed/>
    <w:qFormat/>
    <w:pPr>
      <w:spacing w:before="480" w:line="264" w:lineRule="auto"/>
      <w:outlineLvl w:val="9"/>
    </w:pPr>
    <w:rPr>
      <w:b/>
      <w:color w:val="000000"/>
      <w:sz w:val="28"/>
      <w14:numForm w14:val="default"/>
    </w:rPr>
  </w:style>
  <w:style w:type="paragraph" w:customStyle="1" w:styleId="PersonalName">
    <w:name w:val="Personal Name"/>
    <w:basedOn w:val="Title"/>
    <w:qFormat/>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rtikgohil:Downloads:Abstract-Template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C1F1C1D1714834BB87D17F142AC58A0"/>
        <w:category>
          <w:name w:val="General"/>
          <w:gallery w:val="placeholder"/>
        </w:category>
        <w:types>
          <w:type w:val="bbPlcHdr"/>
        </w:types>
        <w:behaviors>
          <w:behavior w:val="content"/>
        </w:behaviors>
        <w:guid w:val="{F3D43939-9F10-C248-976C-D85874012406}"/>
      </w:docPartPr>
      <w:docPartBody>
        <w:p w:rsidR="00000000" w:rsidRDefault="00E96AF0">
          <w:pPr>
            <w:pStyle w:val="1C1F1C1D1714834BB87D17F142AC58A0"/>
          </w:pPr>
          <w:r>
            <w:t>[Pick the date]</w:t>
          </w:r>
        </w:p>
      </w:docPartBody>
    </w:docPart>
    <w:docPart>
      <w:docPartPr>
        <w:name w:val="221748D053A0E34F823ED2B99FAE812D"/>
        <w:category>
          <w:name w:val="General"/>
          <w:gallery w:val="placeholder"/>
        </w:category>
        <w:types>
          <w:type w:val="bbPlcHdr"/>
        </w:types>
        <w:behaviors>
          <w:behavior w:val="content"/>
        </w:behaviors>
        <w:guid w:val="{99DD9A51-3A0D-E94E-9E9F-0E3A77475A7B}"/>
      </w:docPartPr>
      <w:docPartBody>
        <w:p w:rsidR="00000000" w:rsidRDefault="00E96AF0">
          <w:pPr>
            <w:pStyle w:val="221748D053A0E34F823ED2B99FAE812D"/>
          </w:pPr>
          <w:r>
            <w:t>[Type the sender company name]</w:t>
          </w:r>
        </w:p>
      </w:docPartBody>
    </w:docPart>
    <w:docPart>
      <w:docPartPr>
        <w:name w:val="D0C8BFDF16FBEE42837B94619F945E5C"/>
        <w:category>
          <w:name w:val="General"/>
          <w:gallery w:val="placeholder"/>
        </w:category>
        <w:types>
          <w:type w:val="bbPlcHdr"/>
        </w:types>
        <w:behaviors>
          <w:behavior w:val="content"/>
        </w:behaviors>
        <w:guid w:val="{CECB1585-1D6A-C94F-A53A-E3D2935D6CC8}"/>
      </w:docPartPr>
      <w:docPartBody>
        <w:p w:rsidR="00000000" w:rsidRDefault="00E96AF0">
          <w:pPr>
            <w:pStyle w:val="D0C8BFDF16FBEE42837B94619F945E5C"/>
          </w:pPr>
          <w:r>
            <w:rPr>
              <w:color w:val="FFFFFF" w:themeColor="background1"/>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F1C1D1714834BB87D17F142AC58A0">
    <w:name w:val="1C1F1C1D1714834BB87D17F142AC58A0"/>
  </w:style>
  <w:style w:type="paragraph" w:customStyle="1" w:styleId="221748D053A0E34F823ED2B99FAE812D">
    <w:name w:val="221748D053A0E34F823ED2B99FAE812D"/>
  </w:style>
  <w:style w:type="paragraph" w:customStyle="1" w:styleId="D0C8BFDF16FBEE42837B94619F945E5C">
    <w:name w:val="D0C8BFDF16FBEE42837B94619F945E5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1F1C1D1714834BB87D17F142AC58A0">
    <w:name w:val="1C1F1C1D1714834BB87D17F142AC58A0"/>
  </w:style>
  <w:style w:type="paragraph" w:customStyle="1" w:styleId="221748D053A0E34F823ED2B99FAE812D">
    <w:name w:val="221748D053A0E34F823ED2B99FAE812D"/>
  </w:style>
  <w:style w:type="paragraph" w:customStyle="1" w:styleId="D0C8BFDF16FBEE42837B94619F945E5C">
    <w:name w:val="D0C8BFDF16FBEE42837B94619F945E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8A90BD7C-A107-473D-9CEC-88442B1DCEDA}">
  <ds:schemaRefs>
    <ds:schemaRef ds:uri="http://schemas.microsoft.com/office/2006/coverPageProps"/>
  </ds:schemaRefs>
</ds:datastoreItem>
</file>

<file path=customXml/itemProps2.xml><?xml version="1.0" encoding="utf-8"?>
<ds:datastoreItem xmlns:ds="http://schemas.openxmlformats.org/officeDocument/2006/customXml" ds:itemID="{C2CF5E3A-7B6D-49D9-98D1-497DE9185669}">
  <ds:schemaRefs>
    <ds:schemaRef ds:uri="http://schemas.microsoft.com/office/word/2004/10/bibliography"/>
  </ds:schemaRefs>
</ds:datastoreItem>
</file>

<file path=customXml/itemProps3.xml><?xml version="1.0" encoding="utf-8"?>
<ds:datastoreItem xmlns:ds="http://schemas.openxmlformats.org/officeDocument/2006/customXml" ds:itemID="{5472DDDD-EF00-4AE5-AFBA-4A4AE8527F10}">
  <ds:schemaRefs>
    <ds:schemaRef ds:uri="http://schemas.microsoft.com/office/2009/outspace/metadata"/>
  </ds:schemaRefs>
</ds:datastoreItem>
</file>

<file path=customXml/itemProps4.xml><?xml version="1.0" encoding="utf-8"?>
<ds:datastoreItem xmlns:ds="http://schemas.openxmlformats.org/officeDocument/2006/customXml" ds:itemID="{D0C770FC-9B58-8A42-9FCB-4A17BAC17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Abstract-Template5.dotx</Template>
  <TotalTime>1</TotalTime>
  <Pages>1</Pages>
  <Words>206</Words>
  <Characters>1180</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Title of Project</Company>
  <LinksUpToDate>false</LinksUpToDate>
  <CharactersWithSpaces>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Gohil</dc:creator>
  <cp:lastModifiedBy>Kartik Gohil</cp:lastModifiedBy>
  <cp:revision>1</cp:revision>
  <dcterms:created xsi:type="dcterms:W3CDTF">2015-06-04T15:16:00Z</dcterms:created>
  <dcterms:modified xsi:type="dcterms:W3CDTF">2015-06-04T15:17:00Z</dcterms:modified>
</cp:coreProperties>
</file>